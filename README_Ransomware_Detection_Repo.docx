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– Ransomware Network Detection Demo</w:t>
      </w:r>
    </w:p>
    <w:p>
      <w:r>
        <w:t>Repositorio de muestras de tráfico (PCAP) y recursos para entrenar detección de ransomware exclusivamente a través de análisis de red.</w:t>
        <w:br/>
      </w:r>
    </w:p>
    <w:p>
      <w:pPr>
        <w:pStyle w:val="Heading2"/>
      </w:pPr>
      <w:r>
        <w:t>🔎 ¿Qué incluye este repositorio?</w:t>
      </w:r>
    </w:p>
    <w:p>
      <w:r>
        <w:t>- 3 archivos PCAP simulados: tráfico limpio, cifrado vía SMB, y exfiltración DNS.</w:t>
      </w:r>
    </w:p>
    <w:p>
      <w:r>
        <w:t>- Descripción técnica de cada captura.</w:t>
      </w:r>
    </w:p>
    <w:p>
      <w:r>
        <w:t>- Reglas sugeridas para Zeek y Suricata (ver recursos adicionales).</w:t>
      </w:r>
    </w:p>
    <w:p>
      <w:pPr>
        <w:pStyle w:val="Heading2"/>
      </w:pPr>
      <w:r>
        <w:t>📁 Estructura del Repositorio</w:t>
      </w:r>
    </w:p>
    <w:p>
      <w:r>
        <w:t>ransomware-network-detection-demo/</w:t>
        <w:br/>
        <w:t>├── pcap_samples/</w:t>
        <w:br/>
        <w:t>│   ├── smb_encryption.pcapng</w:t>
        <w:br/>
        <w:t>│   ├── dns_exfiltration.pcapng</w:t>
        <w:br/>
        <w:t>│   ├── clean_traffic.pcapng</w:t>
        <w:br/>
        <w:t>├── pcap_descriptions.md</w:t>
        <w:br/>
        <w:t>├── README.md</w:t>
        <w:br/>
        <w:t>├── LICENSE (opcional)</w:t>
      </w:r>
    </w:p>
    <w:p>
      <w:pPr>
        <w:pStyle w:val="Heading2"/>
      </w:pPr>
      <w:r>
        <w:t>💡 Cómo usarlo</w:t>
      </w:r>
    </w:p>
    <w:p>
      <w:r>
        <w:t>- Analizá los PCAPs con Wireshark, Zeek o Suricata.</w:t>
      </w:r>
    </w:p>
    <w:p>
      <w:r>
        <w:t>- Buscá patrones de cifrado, exfiltración o comportamiento anómalo.</w:t>
      </w:r>
    </w:p>
    <w:p>
      <w:r>
        <w:t>- Ideal para ejercicios de detección o entrenamiento blue team.</w:t>
      </w:r>
    </w:p>
    <w:p>
      <w:pPr>
        <w:pStyle w:val="Heading2"/>
      </w:pPr>
      <w:r>
        <w:t>✍️ Autor</w:t>
      </w:r>
    </w:p>
    <w:p>
      <w:r>
        <w:t>GitHub: https://github.com/thc3pt3r</w:t>
        <w:br/>
        <w:t>Proyecto educativo y abierto para la comunidad IR/Blue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